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156A158" w:rsidR="00E14BD3" w:rsidRPr="00E3437C" w:rsidRDefault="00E14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</w:rPr>
      </w:pPr>
    </w:p>
    <w:p w14:paraId="4B731CE9" w14:textId="77777777" w:rsidR="00A837CB" w:rsidRPr="00A837CB" w:rsidRDefault="00A837CB" w:rsidP="008D6DB1">
      <w:pPr>
        <w:tabs>
          <w:tab w:val="right" w:pos="9360"/>
        </w:tabs>
        <w:spacing w:line="220" w:lineRule="auto"/>
        <w:jc w:val="center"/>
        <w:rPr>
          <w:b/>
          <w:szCs w:val="28"/>
        </w:rPr>
      </w:pPr>
    </w:p>
    <w:p w14:paraId="00000002" w14:textId="4BCE7BE0" w:rsidR="00E14BD3" w:rsidRPr="00E3437C" w:rsidRDefault="003230AA" w:rsidP="008D6DB1">
      <w:pPr>
        <w:tabs>
          <w:tab w:val="right" w:pos="9360"/>
        </w:tabs>
        <w:spacing w:line="220" w:lineRule="auto"/>
        <w:jc w:val="center"/>
        <w:rPr>
          <w:b/>
          <w:sz w:val="32"/>
          <w:szCs w:val="28"/>
        </w:rPr>
      </w:pPr>
      <w:r w:rsidRPr="00E3437C">
        <w:rPr>
          <w:b/>
          <w:sz w:val="32"/>
          <w:szCs w:val="28"/>
        </w:rPr>
        <w:t>SAMIA JAVED</w:t>
      </w:r>
    </w:p>
    <w:p w14:paraId="00000003" w14:textId="638E957E" w:rsidR="00E14BD3" w:rsidRPr="003230AA" w:rsidRDefault="003230AA" w:rsidP="008D6DB1">
      <w:pPr>
        <w:tabs>
          <w:tab w:val="right" w:pos="9360"/>
        </w:tabs>
        <w:jc w:val="center"/>
        <w:rPr>
          <w:u w:val="single"/>
        </w:rPr>
      </w:pPr>
      <w:r>
        <w:t>+92-333-5117602</w:t>
      </w:r>
      <w:r w:rsidR="00D806CD">
        <w:t xml:space="preserve"> </w:t>
      </w:r>
      <w:r w:rsidR="00B87755">
        <w:t>•</w:t>
      </w:r>
      <w:hyperlink r:id="rId7" w:history="1">
        <w:r w:rsidRPr="003230AA">
          <w:rPr>
            <w:rStyle w:val="Hyperlink"/>
            <w:color w:val="000000" w:themeColor="text1"/>
          </w:rPr>
          <w:t>samiajavid31@gmail.com</w:t>
        </w:r>
      </w:hyperlink>
    </w:p>
    <w:p w14:paraId="2D50CE2B" w14:textId="47A9B628" w:rsidR="002F3911" w:rsidRPr="009C234D" w:rsidRDefault="003230AA" w:rsidP="002F3911">
      <w:pPr>
        <w:tabs>
          <w:tab w:val="right" w:pos="9360"/>
        </w:tabs>
        <w:jc w:val="center"/>
        <w:rPr>
          <w:color w:val="auto"/>
        </w:rPr>
      </w:pPr>
      <w:r>
        <w:t xml:space="preserve">House # 303, Street # 49, Block C, PAEC-ECHS, Rawat, Islamabad </w:t>
      </w:r>
      <w:r w:rsidR="00B87755" w:rsidRPr="009C234D">
        <w:rPr>
          <w:color w:val="auto"/>
        </w:rPr>
        <w:t>•</w:t>
      </w:r>
      <w:sdt>
        <w:sdtPr>
          <w:rPr>
            <w:color w:val="auto"/>
          </w:rPr>
          <w:tag w:val="goog_rdk_2"/>
          <w:id w:val="1106152009"/>
        </w:sdtPr>
        <w:sdtEndPr/>
        <w:sdtContent/>
      </w:sdt>
      <w:r>
        <w:rPr>
          <w:color w:val="auto"/>
        </w:rPr>
        <w:t>Married</w:t>
      </w:r>
    </w:p>
    <w:p w14:paraId="36E5623A" w14:textId="6DD65CAA" w:rsidR="00DF5A25" w:rsidRPr="009C234D" w:rsidRDefault="00DF5A25">
      <w:pPr>
        <w:tabs>
          <w:tab w:val="right" w:pos="9360"/>
        </w:tabs>
        <w:spacing w:line="220" w:lineRule="auto"/>
        <w:rPr>
          <w:color w:val="auto"/>
        </w:rPr>
      </w:pPr>
    </w:p>
    <w:p w14:paraId="00000006" w14:textId="36E49AD6" w:rsidR="00E14BD3" w:rsidRPr="00E3437C" w:rsidRDefault="005A3928" w:rsidP="00E3437C">
      <w:pPr>
        <w:tabs>
          <w:tab w:val="right" w:pos="9360"/>
        </w:tabs>
        <w:spacing w:line="220" w:lineRule="auto"/>
        <w:jc w:val="both"/>
        <w:rPr>
          <w:b/>
          <w:sz w:val="26"/>
          <w:szCs w:val="26"/>
          <w:u w:val="single"/>
        </w:rPr>
      </w:pPr>
      <w:r w:rsidRPr="00E3437C">
        <w:rPr>
          <w:b/>
          <w:sz w:val="28"/>
          <w:szCs w:val="26"/>
          <w:u w:val="single"/>
        </w:rPr>
        <w:t>EDUCATION</w:t>
      </w:r>
      <w:r w:rsidR="00B87755" w:rsidRPr="00E3437C">
        <w:rPr>
          <w:b/>
          <w:sz w:val="26"/>
          <w:szCs w:val="26"/>
          <w:u w:val="single"/>
        </w:rPr>
        <w:tab/>
      </w:r>
    </w:p>
    <w:p w14:paraId="00000007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0000008" w14:textId="160119CB" w:rsidR="00E14BD3" w:rsidRDefault="003230AA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949392513"/>
          <w:showingPlcHdr/>
        </w:sdtPr>
        <w:sdtEndPr/>
        <w:sdtContent>
          <w:r w:rsidR="00D806CD">
            <w:t xml:space="preserve">     </w:t>
          </w:r>
        </w:sdtContent>
      </w:sdt>
      <w:r w:rsidR="00B87755">
        <w:tab/>
      </w:r>
      <w:r w:rsidR="00D806CD">
        <w:t>Islamabad</w:t>
      </w:r>
      <w:r w:rsidR="00B87755">
        <w:t xml:space="preserve">, </w:t>
      </w:r>
      <w:r w:rsidR="00D806CD">
        <w:t>Pakistan</w:t>
      </w:r>
    </w:p>
    <w:p w14:paraId="20C0C20E" w14:textId="2885FB2A" w:rsidR="005A3928" w:rsidRPr="005A3928" w:rsidRDefault="005A3928" w:rsidP="00D806CD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>Master of Education – Science</w:t>
      </w:r>
      <w:r w:rsidR="003230AA">
        <w:rPr>
          <w:i/>
        </w:rPr>
        <w:t xml:space="preserve"> </w:t>
      </w:r>
      <w:r>
        <w:rPr>
          <w:b/>
        </w:rPr>
        <w:t>(Grade B)</w:t>
      </w:r>
    </w:p>
    <w:p w14:paraId="25B97673" w14:textId="77777777" w:rsidR="005A3928" w:rsidRDefault="005A3928" w:rsidP="00D806CD">
      <w:pPr>
        <w:tabs>
          <w:tab w:val="right" w:pos="9360"/>
        </w:tabs>
        <w:spacing w:line="220" w:lineRule="auto"/>
      </w:pPr>
    </w:p>
    <w:p w14:paraId="52D86E54" w14:textId="77777777" w:rsid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1375469960"/>
          <w:showingPlcHdr/>
        </w:sdtPr>
        <w:sdtEndPr/>
        <w:sdtContent>
          <w:r>
            <w:t xml:space="preserve">     </w:t>
          </w:r>
        </w:sdtContent>
      </w:sdt>
      <w:r>
        <w:tab/>
        <w:t>Islamabad, Pakistan</w:t>
      </w:r>
    </w:p>
    <w:p w14:paraId="0ED1BC35" w14:textId="388F410B" w:rsidR="005A3928" w:rsidRP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 xml:space="preserve">Bachelor of Education – Science </w:t>
      </w:r>
      <w:r>
        <w:rPr>
          <w:b/>
        </w:rPr>
        <w:t>(Grade B)</w:t>
      </w:r>
    </w:p>
    <w:p w14:paraId="41645FE6" w14:textId="77777777" w:rsidR="005A3928" w:rsidRDefault="005A3928" w:rsidP="005A3928">
      <w:pPr>
        <w:tabs>
          <w:tab w:val="right" w:pos="9360"/>
        </w:tabs>
        <w:spacing w:line="220" w:lineRule="auto"/>
      </w:pPr>
    </w:p>
    <w:p w14:paraId="1B943D20" w14:textId="38236664" w:rsidR="005A3928" w:rsidRDefault="00A837CB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PUNJAB UNIVERSITY</w:t>
      </w:r>
      <w:r w:rsidR="005A3928">
        <w:tab/>
      </w:r>
      <w:r w:rsidR="00EE50DA">
        <w:t>Rawalpindi</w:t>
      </w:r>
      <w:r w:rsidR="005A3928">
        <w:t>, Pakistan</w:t>
      </w:r>
    </w:p>
    <w:p w14:paraId="4E39FA06" w14:textId="57D6D044" w:rsidR="005A3928" w:rsidRDefault="00A837CB" w:rsidP="005A3928">
      <w:pPr>
        <w:tabs>
          <w:tab w:val="right" w:pos="9360"/>
        </w:tabs>
        <w:spacing w:line="220" w:lineRule="auto"/>
        <w:rPr>
          <w:i/>
        </w:rPr>
      </w:pPr>
      <w:r>
        <w:rPr>
          <w:i/>
        </w:rPr>
        <w:t xml:space="preserve">MSc Physics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</w:p>
    <w:p w14:paraId="37254CB0" w14:textId="77777777" w:rsidR="005A3928" w:rsidRDefault="005A3928" w:rsidP="005A3928">
      <w:pPr>
        <w:tabs>
          <w:tab w:val="right" w:pos="9360"/>
        </w:tabs>
        <w:spacing w:line="220" w:lineRule="auto"/>
        <w:rPr>
          <w:i/>
        </w:rPr>
      </w:pPr>
    </w:p>
    <w:p w14:paraId="33A4A3B4" w14:textId="4C5550AC" w:rsidR="005A3928" w:rsidRDefault="00A837CB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 xml:space="preserve">PUNJAB </w:t>
      </w:r>
      <w:r w:rsidR="005A3928">
        <w:rPr>
          <w:b/>
        </w:rPr>
        <w:t>UNIVERSITY</w:t>
      </w:r>
      <w:sdt>
        <w:sdtPr>
          <w:tag w:val="goog_rdk_3"/>
          <w:id w:val="1509403571"/>
          <w:showingPlcHdr/>
        </w:sdtPr>
        <w:sdtEndPr/>
        <w:sdtContent>
          <w:r w:rsidR="005A3928">
            <w:t xml:space="preserve">     </w:t>
          </w:r>
        </w:sdtContent>
      </w:sdt>
      <w:r w:rsidR="005A3928">
        <w:tab/>
      </w:r>
      <w:r w:rsidR="00EE50DA">
        <w:t>Rawalpindi</w:t>
      </w:r>
      <w:r w:rsidR="005A3928">
        <w:t>, Pakistan</w:t>
      </w:r>
    </w:p>
    <w:p w14:paraId="5AAD20DF" w14:textId="64B7CF2F" w:rsidR="00F129EA" w:rsidRDefault="00A837CB" w:rsidP="005A3928">
      <w:pPr>
        <w:tabs>
          <w:tab w:val="right" w:pos="9360"/>
        </w:tabs>
        <w:spacing w:line="220" w:lineRule="auto"/>
      </w:pPr>
      <w:r>
        <w:rPr>
          <w:i/>
        </w:rPr>
        <w:t xml:space="preserve">BSc General </w:t>
      </w:r>
      <w:proofErr w:type="spellStart"/>
      <w:r>
        <w:rPr>
          <w:i/>
        </w:rPr>
        <w:t>Maths</w:t>
      </w:r>
      <w:proofErr w:type="spellEnd"/>
      <w:r>
        <w:rPr>
          <w:i/>
        </w:rPr>
        <w:t xml:space="preserve">, Physics, Statistics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  <w:r w:rsidR="003230AA" w:rsidRPr="00A837CB">
        <w:tab/>
      </w:r>
    </w:p>
    <w:p w14:paraId="1FCB94E0" w14:textId="77777777" w:rsidR="005872CC" w:rsidRDefault="005872CC" w:rsidP="00D806CD">
      <w:pPr>
        <w:tabs>
          <w:tab w:val="right" w:pos="9360"/>
        </w:tabs>
        <w:spacing w:line="220" w:lineRule="auto"/>
      </w:pPr>
    </w:p>
    <w:p w14:paraId="0000000E" w14:textId="602A4F87" w:rsidR="00E14BD3" w:rsidRPr="005A3928" w:rsidRDefault="005A3928">
      <w:pPr>
        <w:tabs>
          <w:tab w:val="right" w:pos="9360"/>
        </w:tabs>
        <w:spacing w:line="220" w:lineRule="auto"/>
        <w:rPr>
          <w:b/>
          <w:u w:val="single"/>
        </w:rPr>
      </w:pPr>
      <w:r w:rsidRPr="00E3437C">
        <w:rPr>
          <w:b/>
          <w:sz w:val="28"/>
          <w:u w:val="single"/>
        </w:rPr>
        <w:t>TEACHING EXPERIENCE</w:t>
      </w:r>
      <w:r w:rsidR="00B87755" w:rsidRPr="005A3928">
        <w:rPr>
          <w:b/>
          <w:u w:val="single"/>
        </w:rPr>
        <w:tab/>
      </w:r>
    </w:p>
    <w:p w14:paraId="0000000F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13730D2A" w14:textId="1A6D0243" w:rsidR="000B2E4C" w:rsidRDefault="000B2E4C" w:rsidP="000B2E4C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HONHAAR GRAMMAR SCHOOL</w:t>
      </w:r>
      <w:r>
        <w:rPr>
          <w:b/>
        </w:rPr>
        <w:t>, RAWAT</w:t>
      </w:r>
      <w:r>
        <w:rPr>
          <w:b/>
        </w:rPr>
        <w:tab/>
        <w:t xml:space="preserve">     </w:t>
      </w:r>
      <w:r>
        <w:t>Islamabad, Pakistan</w:t>
      </w:r>
    </w:p>
    <w:p w14:paraId="3FCCCE97" w14:textId="5E41394E" w:rsidR="000B2E4C" w:rsidRPr="009E16A8" w:rsidRDefault="000B2E4C" w:rsidP="000B2E4C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5006205"/>
        </w:sdtPr>
        <w:sdtContent/>
      </w:sdt>
      <w:r>
        <w:rPr>
          <w:iCs/>
        </w:rPr>
        <w:t>August 2022</w:t>
      </w:r>
      <w:r w:rsidRPr="009E16A8">
        <w:rPr>
          <w:iCs/>
        </w:rPr>
        <w:t xml:space="preserve"> – </w:t>
      </w:r>
      <w:r>
        <w:rPr>
          <w:iCs/>
        </w:rPr>
        <w:t>To Date</w:t>
      </w:r>
    </w:p>
    <w:p w14:paraId="2F1E4887" w14:textId="519006E9" w:rsidR="000B2E4C" w:rsidRPr="000B2E4C" w:rsidRDefault="000B2E4C" w:rsidP="000B2E4C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>
        <w:rPr>
          <w:i/>
        </w:rPr>
        <w:t>Matric</w:t>
      </w:r>
      <w:r>
        <w:rPr>
          <w:i/>
        </w:rPr>
        <w:t xml:space="preserve"> , FSc</w:t>
      </w:r>
    </w:p>
    <w:p w14:paraId="71083C8C" w14:textId="77777777" w:rsidR="000B2E4C" w:rsidRPr="005A3928" w:rsidRDefault="000B2E4C" w:rsidP="000B2E4C">
      <w:pPr>
        <w:spacing w:line="220" w:lineRule="auto"/>
        <w:ind w:left="360"/>
        <w:rPr>
          <w:b/>
        </w:rPr>
      </w:pPr>
    </w:p>
    <w:p w14:paraId="62DC2D50" w14:textId="7252CCA6" w:rsidR="00E50A36" w:rsidRDefault="005A3928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MEHRAN DEGREE COLLEGE, RAWAT</w:t>
      </w:r>
      <w:r w:rsidR="00E50A36">
        <w:rPr>
          <w:b/>
        </w:rPr>
        <w:tab/>
        <w:t xml:space="preserve">     </w:t>
      </w:r>
      <w:r>
        <w:t>Islamabad</w:t>
      </w:r>
      <w:r w:rsidR="00E50A36">
        <w:t>, Pakistan</w:t>
      </w:r>
    </w:p>
    <w:p w14:paraId="652ADEE5" w14:textId="030289F4" w:rsidR="00E50A36" w:rsidRPr="009E16A8" w:rsidRDefault="005A3928" w:rsidP="00E50A36">
      <w:pPr>
        <w:tabs>
          <w:tab w:val="right" w:pos="9360"/>
        </w:tabs>
        <w:spacing w:line="220" w:lineRule="auto"/>
        <w:rPr>
          <w:iCs/>
        </w:rPr>
      </w:pPr>
      <w:r>
        <w:rPr>
          <w:iCs/>
        </w:rPr>
        <w:t>September 2016</w:t>
      </w:r>
      <w:r w:rsidR="00E50A36" w:rsidRPr="009E16A8">
        <w:rPr>
          <w:iCs/>
        </w:rPr>
        <w:t xml:space="preserve"> – </w:t>
      </w:r>
      <w:r>
        <w:rPr>
          <w:iCs/>
        </w:rPr>
        <w:t>March 2017</w:t>
      </w:r>
    </w:p>
    <w:p w14:paraId="28BC8D22" w14:textId="42F0818E" w:rsidR="00E50A36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50A36">
        <w:rPr>
          <w:i/>
        </w:rPr>
        <w:t xml:space="preserve">: </w:t>
      </w:r>
      <w:r>
        <w:rPr>
          <w:i/>
        </w:rPr>
        <w:t>BSc , FSc</w:t>
      </w:r>
    </w:p>
    <w:p w14:paraId="787A8D05" w14:textId="72273135" w:rsidR="005A3928" w:rsidRDefault="005A3928" w:rsidP="005A3928">
      <w:pPr>
        <w:spacing w:line="220" w:lineRule="auto"/>
        <w:ind w:left="360"/>
        <w:rPr>
          <w:b/>
        </w:rPr>
      </w:pPr>
    </w:p>
    <w:p w14:paraId="2498B57C" w14:textId="60509EC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</w:t>
      </w:r>
      <w:r w:rsidR="005A3928">
        <w:rPr>
          <w:b/>
        </w:rPr>
        <w:t xml:space="preserve"> POST GRADUATE COLLEGE (W)</w:t>
      </w:r>
      <w:r>
        <w:rPr>
          <w:b/>
        </w:rPr>
        <w:t>, SATELLITE TOWN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1177094D" w14:textId="2FC6B095" w:rsidR="005A3928" w:rsidRPr="009E16A8" w:rsidRDefault="000B2E4C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42131182"/>
        </w:sdtPr>
        <w:sdtEndPr/>
        <w:sdtContent/>
      </w:sdt>
      <w:r w:rsidR="00E3437C">
        <w:rPr>
          <w:iCs/>
        </w:rPr>
        <w:t>December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May 2013</w:t>
      </w:r>
    </w:p>
    <w:p w14:paraId="1EAC8BBE" w14:textId="38B422B4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MSc</w:t>
      </w:r>
      <w:r>
        <w:rPr>
          <w:i/>
        </w:rPr>
        <w:t xml:space="preserve"> , </w:t>
      </w:r>
      <w:r w:rsidR="00E3437C">
        <w:rPr>
          <w:i/>
        </w:rPr>
        <w:t>B</w:t>
      </w:r>
      <w:r>
        <w:rPr>
          <w:i/>
        </w:rPr>
        <w:t>Sc</w:t>
      </w:r>
      <w:r w:rsidR="00E3437C">
        <w:rPr>
          <w:i/>
        </w:rPr>
        <w:t xml:space="preserve"> , BS , FSc</w:t>
      </w:r>
    </w:p>
    <w:p w14:paraId="6497A0C8" w14:textId="5C79B769" w:rsidR="005A3928" w:rsidRDefault="005A3928" w:rsidP="005A3928">
      <w:pPr>
        <w:spacing w:line="220" w:lineRule="auto"/>
        <w:ind w:left="360"/>
        <w:rPr>
          <w:b/>
        </w:rPr>
      </w:pPr>
    </w:p>
    <w:p w14:paraId="618F95DE" w14:textId="5C3A63F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 DEGREE COLLEGE (W), DHOKE KALA KHAN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5C7548A1" w14:textId="56C5E15C" w:rsidR="005A3928" w:rsidRPr="009E16A8" w:rsidRDefault="000B2E4C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852453598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November 2009</w:t>
      </w:r>
    </w:p>
    <w:p w14:paraId="1A70204F" w14:textId="3BEA1C12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3437C">
        <w:rPr>
          <w:i/>
        </w:rPr>
        <w:t>:</w:t>
      </w:r>
      <w:r>
        <w:rPr>
          <w:i/>
        </w:rPr>
        <w:t xml:space="preserve"> FSc</w:t>
      </w:r>
    </w:p>
    <w:p w14:paraId="447E2A9C" w14:textId="5A9425AE" w:rsidR="005A3928" w:rsidRDefault="005A3928" w:rsidP="005A3928">
      <w:pPr>
        <w:spacing w:line="220" w:lineRule="auto"/>
        <w:ind w:left="360"/>
        <w:rPr>
          <w:b/>
        </w:rPr>
      </w:pPr>
    </w:p>
    <w:p w14:paraId="36B069C3" w14:textId="15689FA4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IDEAL EDUCATION SYSTEM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28D62A7E" w14:textId="2DDC4345" w:rsidR="005A3928" w:rsidRPr="009E16A8" w:rsidRDefault="000B2E4C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-1363285391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2008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March 2009</w:t>
      </w:r>
    </w:p>
    <w:p w14:paraId="3B28F6A5" w14:textId="7133B898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Matric</w:t>
      </w:r>
    </w:p>
    <w:p w14:paraId="217CD4F6" w14:textId="3DB20762" w:rsidR="00E50A36" w:rsidRDefault="00E50A36" w:rsidP="00E3437C">
      <w:pPr>
        <w:ind w:right="390"/>
      </w:pPr>
    </w:p>
    <w:p w14:paraId="00000024" w14:textId="65AC6AF6" w:rsidR="00E14BD3" w:rsidRDefault="000B2E4C">
      <w:pPr>
        <w:tabs>
          <w:tab w:val="right" w:pos="9360"/>
        </w:tabs>
        <w:spacing w:line="220" w:lineRule="auto"/>
        <w:rPr>
          <w:u w:val="single"/>
        </w:rPr>
      </w:pPr>
      <w:sdt>
        <w:sdtPr>
          <w:tag w:val="goog_rdk_11"/>
          <w:id w:val="477731261"/>
        </w:sdtPr>
        <w:sdtEndPr/>
        <w:sdtContent/>
      </w:sdt>
      <w:r w:rsidR="00E3437C" w:rsidRPr="00E3437C">
        <w:rPr>
          <w:b/>
          <w:sz w:val="28"/>
          <w:u w:val="single"/>
        </w:rPr>
        <w:t>EXTRACURRICULAR ACTIVITIES</w:t>
      </w:r>
      <w:r w:rsidR="00B87755">
        <w:rPr>
          <w:u w:val="single"/>
        </w:rPr>
        <w:tab/>
      </w:r>
    </w:p>
    <w:p w14:paraId="00000025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7397ED6" w14:textId="25AB0E6A" w:rsidR="00E50A36" w:rsidRDefault="00E3437C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SHORT COURSES ON:</w:t>
      </w:r>
      <w:r w:rsidR="00E50A36">
        <w:rPr>
          <w:b/>
        </w:rPr>
        <w:t xml:space="preserve"> </w:t>
      </w:r>
      <w:r w:rsidR="00E50A36">
        <w:rPr>
          <w:b/>
        </w:rPr>
        <w:tab/>
        <w:t xml:space="preserve">     </w:t>
      </w:r>
    </w:p>
    <w:p w14:paraId="4A1362BC" w14:textId="587E2F1A" w:rsidR="00E50A36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Textile Designing</w:t>
      </w:r>
    </w:p>
    <w:p w14:paraId="7BE1CBC3" w14:textId="5C0E798B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Dress Making and Designing</w:t>
      </w:r>
    </w:p>
    <w:p w14:paraId="3259BE16" w14:textId="0ECB3D9C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Cooking (Chinese, Continental, Baking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</w:p>
    <w:p w14:paraId="26074757" w14:textId="37D2BAD1" w:rsidR="00E3437C" w:rsidRPr="00344363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Summer Course from AL-HUDA INTERNATIONAL</w:t>
      </w:r>
    </w:p>
    <w:p w14:paraId="00000028" w14:textId="77777777" w:rsidR="00E14BD3" w:rsidRDefault="00E14BD3">
      <w:pPr>
        <w:tabs>
          <w:tab w:val="right" w:pos="9360"/>
        </w:tabs>
        <w:spacing w:line="220" w:lineRule="auto"/>
        <w:rPr>
          <w:i/>
        </w:rPr>
      </w:pPr>
    </w:p>
    <w:p w14:paraId="00000029" w14:textId="63B81824" w:rsidR="00E14BD3" w:rsidRPr="00A837CB" w:rsidRDefault="00A837CB">
      <w:pPr>
        <w:tabs>
          <w:tab w:val="right" w:pos="9360"/>
        </w:tabs>
        <w:spacing w:line="220" w:lineRule="auto"/>
        <w:rPr>
          <w:b/>
          <w:u w:val="single"/>
        </w:rPr>
      </w:pPr>
      <w:r w:rsidRPr="00A837CB">
        <w:rPr>
          <w:b/>
          <w:sz w:val="28"/>
          <w:u w:val="single"/>
        </w:rPr>
        <w:t>MISCELLANEOUS</w:t>
      </w:r>
      <w:r w:rsidR="00B87755" w:rsidRPr="00A837CB">
        <w:rPr>
          <w:b/>
          <w:u w:val="single"/>
        </w:rPr>
        <w:tab/>
      </w:r>
    </w:p>
    <w:p w14:paraId="6534E1BF" w14:textId="626CACF0" w:rsidR="00A837CB" w:rsidRPr="000B2E4C" w:rsidRDefault="00E50A36" w:rsidP="000B2E4C">
      <w:pPr>
        <w:tabs>
          <w:tab w:val="right" w:pos="9360"/>
        </w:tabs>
        <w:spacing w:line="220" w:lineRule="auto"/>
        <w:rPr>
          <w:b/>
        </w:rPr>
      </w:pPr>
      <w:r>
        <w:tab/>
        <w:t xml:space="preserve"> </w:t>
      </w:r>
      <w:bookmarkStart w:id="0" w:name="_GoBack"/>
      <w:bookmarkEnd w:id="0"/>
    </w:p>
    <w:p w14:paraId="0AD9BF84" w14:textId="271EF118" w:rsidR="00A837CB" w:rsidRPr="00A837CB" w:rsidRDefault="00A837CB" w:rsidP="00A837CB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 xml:space="preserve">LANGUAGE </w:t>
      </w:r>
      <w:r w:rsidRPr="00A837CB">
        <w:rPr>
          <w:b/>
        </w:rPr>
        <w:t>PROFICIENCIES</w:t>
      </w:r>
      <w:r w:rsidR="009E08E0">
        <w:tab/>
      </w:r>
    </w:p>
    <w:p w14:paraId="3FA0B0AD" w14:textId="6913FF08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English</w:t>
      </w:r>
    </w:p>
    <w:p w14:paraId="3F2BC387" w14:textId="5BF2BC0B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Urdu</w:t>
      </w:r>
    </w:p>
    <w:p w14:paraId="168D8488" w14:textId="77777777" w:rsidR="00A837CB" w:rsidRPr="00A837CB" w:rsidRDefault="00A837CB" w:rsidP="00A837CB">
      <w:pPr>
        <w:spacing w:line="220" w:lineRule="auto"/>
        <w:ind w:left="360"/>
        <w:rPr>
          <w:b/>
        </w:rPr>
      </w:pPr>
    </w:p>
    <w:p w14:paraId="019D1369" w14:textId="0A24EC22" w:rsidR="00E50A36" w:rsidRDefault="00E50A36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AWARDS</w:t>
      </w:r>
      <w:r w:rsidR="001C3456">
        <w:tab/>
      </w:r>
    </w:p>
    <w:p w14:paraId="6172A104" w14:textId="596C9394" w:rsidR="00DF5A25" w:rsidRPr="00E50A36" w:rsidRDefault="00A837CB" w:rsidP="00E50A36">
      <w:pPr>
        <w:numPr>
          <w:ilvl w:val="0"/>
          <w:numId w:val="1"/>
        </w:numPr>
        <w:spacing w:line="220" w:lineRule="auto"/>
        <w:ind w:left="360" w:hanging="360"/>
        <w:rPr>
          <w:i/>
        </w:rPr>
      </w:pPr>
      <w:r>
        <w:rPr>
          <w:iCs/>
        </w:rPr>
        <w:t>Second Position in MSc Physics from Punjab University.</w:t>
      </w:r>
    </w:p>
    <w:sectPr w:rsidR="00DF5A25" w:rsidRPr="00E50A36" w:rsidSect="00B376EA">
      <w:pgSz w:w="11900" w:h="16840" w:code="9"/>
      <w:pgMar w:top="1009" w:right="1083" w:bottom="1009" w:left="108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F67"/>
    <w:multiLevelType w:val="multilevel"/>
    <w:tmpl w:val="3E4EAE9A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38D92323"/>
    <w:multiLevelType w:val="multilevel"/>
    <w:tmpl w:val="58E23FB8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680721BF"/>
    <w:multiLevelType w:val="multilevel"/>
    <w:tmpl w:val="A114F016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tjQxMDQ3NjMyNjJS0lEKTi0uzszPAykwrgUAQCErvSwAAAA="/>
  </w:docVars>
  <w:rsids>
    <w:rsidRoot w:val="00E14BD3"/>
    <w:rsid w:val="00000BDF"/>
    <w:rsid w:val="00012FB0"/>
    <w:rsid w:val="000349E4"/>
    <w:rsid w:val="00081C40"/>
    <w:rsid w:val="000B2E4C"/>
    <w:rsid w:val="000F4B32"/>
    <w:rsid w:val="00135CA4"/>
    <w:rsid w:val="00137370"/>
    <w:rsid w:val="001C3456"/>
    <w:rsid w:val="00203B7D"/>
    <w:rsid w:val="00212DA6"/>
    <w:rsid w:val="002C6166"/>
    <w:rsid w:val="002F3911"/>
    <w:rsid w:val="003200CA"/>
    <w:rsid w:val="003230AA"/>
    <w:rsid w:val="00332CE3"/>
    <w:rsid w:val="00344363"/>
    <w:rsid w:val="003457FA"/>
    <w:rsid w:val="00351B5D"/>
    <w:rsid w:val="00357BFC"/>
    <w:rsid w:val="003D188E"/>
    <w:rsid w:val="004111EA"/>
    <w:rsid w:val="004B7FDA"/>
    <w:rsid w:val="004D1235"/>
    <w:rsid w:val="005814C1"/>
    <w:rsid w:val="00581F6A"/>
    <w:rsid w:val="005872CC"/>
    <w:rsid w:val="0058756D"/>
    <w:rsid w:val="005A3928"/>
    <w:rsid w:val="005D137D"/>
    <w:rsid w:val="00643CA8"/>
    <w:rsid w:val="006573B6"/>
    <w:rsid w:val="00657901"/>
    <w:rsid w:val="00682A5D"/>
    <w:rsid w:val="00693CDF"/>
    <w:rsid w:val="006B18EF"/>
    <w:rsid w:val="006C2CD5"/>
    <w:rsid w:val="006C48BC"/>
    <w:rsid w:val="00702B56"/>
    <w:rsid w:val="00741F2A"/>
    <w:rsid w:val="00761409"/>
    <w:rsid w:val="00782A04"/>
    <w:rsid w:val="007860B1"/>
    <w:rsid w:val="007D2681"/>
    <w:rsid w:val="00873BB0"/>
    <w:rsid w:val="00877765"/>
    <w:rsid w:val="008925C8"/>
    <w:rsid w:val="008946D0"/>
    <w:rsid w:val="008D2C67"/>
    <w:rsid w:val="008D6DB1"/>
    <w:rsid w:val="008E71F1"/>
    <w:rsid w:val="00913790"/>
    <w:rsid w:val="00950A10"/>
    <w:rsid w:val="00952481"/>
    <w:rsid w:val="00985753"/>
    <w:rsid w:val="009C234D"/>
    <w:rsid w:val="009D0D66"/>
    <w:rsid w:val="009E08E0"/>
    <w:rsid w:val="009E16A8"/>
    <w:rsid w:val="00A21AF4"/>
    <w:rsid w:val="00A27DBF"/>
    <w:rsid w:val="00A837CB"/>
    <w:rsid w:val="00A9093E"/>
    <w:rsid w:val="00A917CD"/>
    <w:rsid w:val="00AE331E"/>
    <w:rsid w:val="00B376EA"/>
    <w:rsid w:val="00B409B9"/>
    <w:rsid w:val="00B82348"/>
    <w:rsid w:val="00B87755"/>
    <w:rsid w:val="00B937CC"/>
    <w:rsid w:val="00B94EF4"/>
    <w:rsid w:val="00BE12A5"/>
    <w:rsid w:val="00C06CB2"/>
    <w:rsid w:val="00C271BE"/>
    <w:rsid w:val="00C5278D"/>
    <w:rsid w:val="00C6408E"/>
    <w:rsid w:val="00C72DD6"/>
    <w:rsid w:val="00C76C60"/>
    <w:rsid w:val="00CE372F"/>
    <w:rsid w:val="00D33BF0"/>
    <w:rsid w:val="00D40F48"/>
    <w:rsid w:val="00D45BC4"/>
    <w:rsid w:val="00D45BCF"/>
    <w:rsid w:val="00D46292"/>
    <w:rsid w:val="00D806CD"/>
    <w:rsid w:val="00DB2E90"/>
    <w:rsid w:val="00DD37CA"/>
    <w:rsid w:val="00DD3E8F"/>
    <w:rsid w:val="00DF5A25"/>
    <w:rsid w:val="00E14BD3"/>
    <w:rsid w:val="00E14CAA"/>
    <w:rsid w:val="00E23175"/>
    <w:rsid w:val="00E3437C"/>
    <w:rsid w:val="00E349B1"/>
    <w:rsid w:val="00E50A36"/>
    <w:rsid w:val="00E94296"/>
    <w:rsid w:val="00EC561A"/>
    <w:rsid w:val="00EE50DA"/>
    <w:rsid w:val="00F01C74"/>
    <w:rsid w:val="00F06B62"/>
    <w:rsid w:val="00F129EA"/>
    <w:rsid w:val="00F32440"/>
    <w:rsid w:val="00F46D1A"/>
    <w:rsid w:val="00F6790C"/>
    <w:rsid w:val="00F72CAF"/>
    <w:rsid w:val="00FC65E4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96EE"/>
  <w15:docId w15:val="{54B5D6BA-5117-46C4-A5DA-639A5AD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rsid w:val="00A460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0C5"/>
    <w:rPr>
      <w:sz w:val="24"/>
      <w:szCs w:val="24"/>
    </w:rPr>
  </w:style>
  <w:style w:type="character" w:customStyle="1" w:styleId="CommentTextChar">
    <w:name w:val="Comment Text Char"/>
    <w:link w:val="CommentText"/>
    <w:rsid w:val="00A460C5"/>
    <w:rPr>
      <w:rFonts w:ascii="Calibri" w:eastAsia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460C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460C5"/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46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460C5"/>
    <w:rPr>
      <w:rFonts w:ascii="Lucida Grande" w:eastAsia="Calibri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rsid w:val="005634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634EE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5634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634EE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rsid w:val="00305C25"/>
    <w:rPr>
      <w:color w:val="0000FF"/>
      <w:u w:val="single"/>
    </w:rPr>
  </w:style>
  <w:style w:type="character" w:styleId="HTMLCite">
    <w:name w:val="HTML Cite"/>
    <w:uiPriority w:val="99"/>
    <w:unhideWhenUsed/>
    <w:rsid w:val="00AA73B7"/>
    <w:rPr>
      <w:i/>
      <w:iCs/>
    </w:rPr>
  </w:style>
  <w:style w:type="character" w:styleId="FollowedHyperlink">
    <w:name w:val="FollowedHyperlink"/>
    <w:rsid w:val="00AA73B7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A21AF4"/>
    <w:rPr>
      <w:rFonts w:ascii="Helvetica-Bold" w:hAnsi="Helvetica-Bold" w:hint="default"/>
      <w:b/>
      <w:bCs/>
      <w:i w:val="0"/>
      <w:iCs w:val="0"/>
      <w:color w:val="1E417C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amiajavid3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T734SquuWjiNcYFKKPoZJTmMw==">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2E5D0B-CE60-4A44-A0C3-584D7C33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benje williams</dc:creator>
  <cp:lastModifiedBy>Abdur Rehman</cp:lastModifiedBy>
  <cp:revision>2</cp:revision>
  <cp:lastPrinted>2022-02-16T15:48:00Z</cp:lastPrinted>
  <dcterms:created xsi:type="dcterms:W3CDTF">2023-08-20T09:55:00Z</dcterms:created>
  <dcterms:modified xsi:type="dcterms:W3CDTF">2023-08-20T09:55:00Z</dcterms:modified>
</cp:coreProperties>
</file>